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Plant Disease Detection Project</w:t>
      </w:r>
    </w:p>
    <w:p>
      <w:pPr>
        <w:pStyle w:val="Heading2"/>
      </w:pPr>
      <w:r>
        <w:t>Introduction</w:t>
      </w:r>
    </w:p>
    <w:p>
      <w:r>
        <w:t>Plant disease detection is an essential application in the agricultural sector. This project utilizes image processing and machine learning techniques to analyze leaf images and determine whether the plant is healthy or diseased.</w:t>
      </w:r>
    </w:p>
    <w:p>
      <w:pPr>
        <w:pStyle w:val="Heading2"/>
      </w:pPr>
      <w:r>
        <w:t>Literature Survey</w:t>
      </w:r>
    </w:p>
    <w:p>
      <w:r>
        <w:t>Several approaches exist for plant disease detection, including traditional visual inspections, deep learning models, and image processing techniques. Our project focuses on using OpenCV and machine learning algorithms for analysis.</w:t>
      </w:r>
    </w:p>
    <w:p>
      <w:pPr>
        <w:pStyle w:val="Heading2"/>
      </w:pPr>
      <w:r>
        <w:t>Technical Requirements</w:t>
      </w:r>
    </w:p>
    <w:p>
      <w:r>
        <w:t>- Python 3.x</w:t>
        <w:br/>
        <w:t>- Flask</w:t>
        <w:br/>
        <w:t>- OpenCV</w:t>
        <w:br/>
        <w:t>- NumPy</w:t>
        <w:br/>
        <w:t>- skimage</w:t>
        <w:br/>
        <w:t>- Vue.js</w:t>
        <w:br/>
        <w:t>- Bootstrap</w:t>
      </w:r>
    </w:p>
    <w:p>
      <w:pPr>
        <w:pStyle w:val="Heading2"/>
      </w:pPr>
      <w:r>
        <w:t>Project Description</w:t>
      </w:r>
    </w:p>
    <w:p>
      <w:r>
        <w:t>The project involves uploading an image of a plant leaf, processing it using OpenCV, and determining its health status based on disease index calculations.</w:t>
      </w:r>
    </w:p>
    <w:p>
      <w:pPr>
        <w:pStyle w:val="Heading2"/>
      </w:pPr>
      <w:r>
        <w:t>System Design</w:t>
      </w:r>
    </w:p>
    <w:p>
      <w:r>
        <w:t>1. **Frontend**: Vue.js-based interface for image upload and displaying results.</w:t>
        <w:br/>
        <w:t>2. **Backend**: Flask API for processing images and returning results.</w:t>
        <w:br/>
        <w:t>3. **Processing**: OpenCV and NumPy for image processing.</w:t>
      </w:r>
    </w:p>
    <w:p>
      <w:pPr>
        <w:pStyle w:val="Heading2"/>
      </w:pPr>
      <w:r>
        <w:t>Source Code</w:t>
      </w:r>
    </w:p>
    <w:p>
      <w:pPr>
        <w:pStyle w:val="Heading3"/>
      </w:pPr>
      <w:r>
        <w:t>Backend (Flask API)</w:t>
      </w:r>
    </w:p>
    <w:p>
      <w:pPr/>
      <w:r>
        <w:t>from flask import Flask, request, jsonify</w:t>
        <w:br/>
        <w:t>import cv2</w:t>
        <w:br/>
        <w:t>import numpy as np</w:t>
        <w:br/>
        <w:t>from skimage import filters</w:t>
        <w:br/>
        <w:br/>
        <w:t>app = Flask(__name__)</w:t>
        <w:br/>
        <w:br/>
        <w:t>@app.route('/upload', methods=['POST'])</w:t>
        <w:br/>
        <w:t>def process_image():</w:t>
        <w:br/>
        <w:t xml:space="preserve">    file = request.files['image']</w:t>
        <w:br/>
        <w:t xml:space="preserve">    if not file:</w:t>
        <w:br/>
        <w:t xml:space="preserve">        return jsonify({'error': 'No file uploaded'})</w:t>
        <w:br/>
        <w:br/>
        <w:t xml:space="preserve">    image = cv2.imdecode(np.fromstring(file.read(), np.uint8), cv2.IMREAD_COLOR)</w:t>
        <w:br/>
        <w:t xml:space="preserve">    gray = cv2.cvtColor(image, cv2.COLOR_BGR2GRAY)</w:t>
        <w:br/>
        <w:t xml:space="preserve">    blurred = cv2.GaussianBlur(gray, (5, 5), 0)</w:t>
        <w:br/>
        <w:t xml:space="preserve">    edges = cv2.Canny(blurred, 50, 150)</w:t>
        <w:br/>
        <w:t xml:space="preserve">    ret, thresh = cv2.threshold(blurred, 0, 255, cv2.THRESH_BINARY + cv2.THRESH_OTSU)</w:t>
        <w:br/>
        <w:t xml:space="preserve">    disease_index = np.mean(thresh) / 255.0</w:t>
        <w:br/>
        <w:t xml:space="preserve">    status = 'Diseased' if disease_index &lt; 0.5 else 'Healthy'</w:t>
        <w:br/>
        <w:t xml:space="preserve">    affected_area_percentage = np.mean(thresh) * 100 / 255</w:t>
        <w:br/>
        <w:br/>
        <w:t xml:space="preserve">    return jsonify({</w:t>
        <w:br/>
        <w:t xml:space="preserve">        'affected_area_percentage': affected_area_percentage,</w:t>
        <w:br/>
        <w:t xml:space="preserve">        'disease_index': disease_index,</w:t>
        <w:br/>
        <w:t xml:space="preserve">        'num_diseased_regions': np.sum(edges &gt; 0),</w:t>
        <w:br/>
        <w:t xml:space="preserve">        'status': status</w:t>
        <w:br/>
        <w:t xml:space="preserve">    })</w:t>
        <w:br/>
        <w:br/>
        <w:t>if __name__ == '__main__':</w:t>
        <w:br/>
        <w:t xml:space="preserve">    app.run(debug=True)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